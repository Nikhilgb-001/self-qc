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Agreement Details</w:t>
      </w:r>
    </w:p>
    <w:p>
      <w:r>
        <w:t xml:space="preserve">Partner Name: </w:t>
      </w:r>
    </w:p>
    <w:p>
      <w:r>
        <w:t xml:space="preserve">Agreement Type: </w:t>
      </w:r>
    </w:p>
    <w:p>
      <w:r>
        <w:t xml:space="preserve">LSO Responsibilities: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